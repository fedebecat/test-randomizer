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4CFA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1. </w:t>
      </w:r>
      <w:r w:rsidR="00913688">
        <w:rPr>
          <w:b/>
          <w:lang w:val="it-IT"/>
        </w:rPr>
        <w:t>Quesition 1</w:t>
      </w:r>
    </w:p>
    <w:p w14:paraId="5D7D11BF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Answer 1</w:t>
      </w:r>
    </w:p>
    <w:p w14:paraId="221EC134" w14:textId="77777777" w:rsidR="00060DBC" w:rsidRDefault="00913688">
      <w:pPr>
        <w:pStyle w:val="ListBullet2"/>
      </w:pPr>
      <w:r>
        <w:t>Answer 2</w:t>
      </w:r>
    </w:p>
    <w:p w14:paraId="10E6A230" w14:textId="77777777" w:rsidR="00060DBC" w:rsidRDefault="00913688">
      <w:pPr>
        <w:pStyle w:val="ListBullet2"/>
      </w:pPr>
      <w:r>
        <w:t>Answer 3</w:t>
      </w:r>
    </w:p>
    <w:p w14:paraId="7AE8CB0C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2. </w:t>
      </w:r>
      <w:r w:rsidR="00913688">
        <w:rPr>
          <w:b/>
          <w:lang w:val="it-IT"/>
        </w:rPr>
        <w:t>Question 2</w:t>
      </w:r>
    </w:p>
    <w:p w14:paraId="4FC293BA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</w:t>
      </w:r>
    </w:p>
    <w:p w14:paraId="76AA36E3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B</w:t>
      </w:r>
    </w:p>
    <w:p w14:paraId="7B088704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C</w:t>
      </w:r>
    </w:p>
    <w:p w14:paraId="11309BAB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D</w:t>
      </w:r>
    </w:p>
    <w:p w14:paraId="10D0A24D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3. </w:t>
      </w:r>
      <w:r w:rsidR="00913688">
        <w:rPr>
          <w:b/>
          <w:lang w:val="it-IT"/>
        </w:rPr>
        <w:t>Something something</w:t>
      </w:r>
    </w:p>
    <w:p w14:paraId="2EEF19C6" w14:textId="77777777" w:rsidR="00060DBC" w:rsidRDefault="00913688">
      <w:pPr>
        <w:pStyle w:val="ListBullet2"/>
      </w:pPr>
      <w:proofErr w:type="spellStart"/>
      <w:r>
        <w:t>qwe</w:t>
      </w:r>
      <w:proofErr w:type="spellEnd"/>
    </w:p>
    <w:p w14:paraId="25BC8471" w14:textId="77777777" w:rsidR="00060DBC" w:rsidRDefault="00913688">
      <w:pPr>
        <w:pStyle w:val="ListBullet2"/>
      </w:pPr>
      <w:proofErr w:type="spellStart"/>
      <w:r>
        <w:t>asd</w:t>
      </w:r>
      <w:proofErr w:type="spellEnd"/>
    </w:p>
    <w:p w14:paraId="4C31AFC7" w14:textId="77777777" w:rsidR="00060DBC" w:rsidRDefault="00913688">
      <w:pPr>
        <w:pStyle w:val="ListBullet2"/>
      </w:pPr>
      <w:proofErr w:type="spellStart"/>
      <w:r>
        <w:t>zxc</w:t>
      </w:r>
      <w:proofErr w:type="spellEnd"/>
    </w:p>
    <w:p w14:paraId="29313F22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4. </w:t>
      </w:r>
      <w:r w:rsidR="00913688">
        <w:rPr>
          <w:b/>
          <w:lang w:val="it-IT"/>
        </w:rPr>
        <w:t>An open question!</w:t>
      </w:r>
    </w:p>
    <w:p w14:paraId="614FCD06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____________________________________________________________</w:t>
      </w:r>
      <w:r w:rsidRPr="00913688">
        <w:rPr>
          <w:lang w:val="it-IT"/>
        </w:rPr>
        <w:t>________________________________________</w:t>
      </w:r>
    </w:p>
    <w:p w14:paraId="4D793892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____________________________________________________________________________________________________</w:t>
      </w:r>
    </w:p>
    <w:p w14:paraId="3E7C0744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5. </w:t>
      </w:r>
      <w:r w:rsidR="00913688">
        <w:rPr>
          <w:b/>
          <w:lang w:val="it-IT"/>
        </w:rPr>
        <w:t>Yet another question</w:t>
      </w:r>
    </w:p>
    <w:p w14:paraId="372F8775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ans1</w:t>
      </w:r>
    </w:p>
    <w:p w14:paraId="356C5F7B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ans2</w:t>
      </w:r>
    </w:p>
    <w:p w14:paraId="1997D292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ans3</w:t>
      </w:r>
    </w:p>
    <w:p w14:paraId="7075D931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6. </w:t>
      </w:r>
      <w:r w:rsidR="00913688">
        <w:rPr>
          <w:b/>
          <w:lang w:val="it-IT"/>
        </w:rPr>
        <w:t>A difficult question</w:t>
      </w:r>
    </w:p>
    <w:p w14:paraId="741A28CE" w14:textId="77777777" w:rsidR="00060DBC" w:rsidRDefault="00913688">
      <w:pPr>
        <w:pStyle w:val="ListBullet2"/>
      </w:pPr>
      <w:r>
        <w:t>an answer that makes no sense whatsoever</w:t>
      </w:r>
    </w:p>
    <w:p w14:paraId="2A9C585B" w14:textId="77777777" w:rsidR="00060DBC" w:rsidRPr="00913688" w:rsidRDefault="00913688">
      <w:pPr>
        <w:pStyle w:val="ListBullet2"/>
      </w:pPr>
      <w:proofErr w:type="gramStart"/>
      <w:r>
        <w:t>a pretty obvious</w:t>
      </w:r>
      <w:proofErr w:type="gramEnd"/>
      <w:r>
        <w:t xml:space="preserve"> answer</w:t>
      </w:r>
    </w:p>
    <w:p w14:paraId="4AF655BA" w14:textId="77777777" w:rsidR="00060DBC" w:rsidRDefault="00913688">
      <w:pPr>
        <w:pStyle w:val="ListBullet2"/>
      </w:pPr>
      <w:r>
        <w:t>a hard answer</w:t>
      </w:r>
    </w:p>
    <w:p w14:paraId="6743A306" w14:textId="77777777" w:rsidR="00060DBC" w:rsidRPr="00913688" w:rsidRDefault="00913688">
      <w:pPr>
        <w:pStyle w:val="ListBullet2"/>
        <w:rPr>
          <w:lang w:val="it-IT"/>
        </w:rPr>
      </w:pPr>
      <w:r>
        <w:rPr>
          <w:lang w:val="it-IT"/>
        </w:rPr>
        <w:t>all of the above</w:t>
      </w:r>
    </w:p>
    <w:p w14:paraId="28D210F2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br w:type="page"/>
      </w:r>
    </w:p>
    <w:p w14:paraId="1DE0DFBE" w14:textId="77777777" w:rsidR="00060DBC" w:rsidRPr="00913688" w:rsidRDefault="000651EF">
      <w:r w:rsidRPr="00913688">
        <w:rPr>
          <w:b/>
        </w:rPr>
        <w:lastRenderedPageBreak/>
        <w:t xml:space="preserve">7. </w:t>
      </w:r>
      <w:r w:rsidR="00913688" w:rsidRPr="00913688">
        <w:rPr>
          <w:b/>
        </w:rPr>
        <w:t xml:space="preserve">This question </w:t>
      </w:r>
      <w:r w:rsidR="00913688">
        <w:rPr>
          <w:b/>
        </w:rPr>
        <w:t xml:space="preserve">is very long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 w:rsidRP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  <w:r w:rsidR="00913688">
        <w:rPr>
          <w:b/>
        </w:rPr>
        <w:t xml:space="preserve"> </w:t>
      </w:r>
      <w:proofErr w:type="spellStart"/>
      <w:r w:rsidR="00913688">
        <w:rPr>
          <w:b/>
        </w:rPr>
        <w:t>long</w:t>
      </w:r>
      <w:proofErr w:type="spellEnd"/>
    </w:p>
    <w:p w14:paraId="56F44EF8" w14:textId="77777777" w:rsidR="00060DBC" w:rsidRDefault="00913688">
      <w:pPr>
        <w:pStyle w:val="ListBullet2"/>
      </w:pPr>
      <w:r>
        <w:t xml:space="preserve">A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 w:rsidRPr="00913688"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 w:rsidRPr="00913688"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 w:rsidRPr="00913688"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 w:rsidRPr="00913688"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answer</w:t>
      </w:r>
    </w:p>
    <w:p w14:paraId="75865CDA" w14:textId="77777777" w:rsidR="00060DBC" w:rsidRDefault="00913688">
      <w:pPr>
        <w:pStyle w:val="ListBullet2"/>
      </w:pPr>
      <w:r>
        <w:t>Short answer</w:t>
      </w:r>
    </w:p>
    <w:p w14:paraId="3EA51274" w14:textId="77777777" w:rsidR="00060DBC" w:rsidRDefault="008770AC">
      <w:pPr>
        <w:pStyle w:val="ListBullet2"/>
      </w:pPr>
      <w:r>
        <w:t>An answer</w:t>
      </w:r>
    </w:p>
    <w:p w14:paraId="5DC1BE56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8. </w:t>
      </w:r>
      <w:r w:rsidR="008770AC">
        <w:rPr>
          <w:b/>
          <w:lang w:val="it-IT"/>
        </w:rPr>
        <w:t>Tell me something</w:t>
      </w:r>
    </w:p>
    <w:p w14:paraId="6CAFCD0B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____________________________________________________________________________________________________</w:t>
      </w:r>
    </w:p>
    <w:p w14:paraId="2F5A1D1A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</w:t>
      </w:r>
      <w:r w:rsidRPr="00913688">
        <w:rPr>
          <w:lang w:val="it-IT"/>
        </w:rPr>
        <w:t>_______________________________________________</w:t>
      </w:r>
    </w:p>
    <w:p w14:paraId="2F1B3CE6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____________________________________________________________________________________________________</w:t>
      </w:r>
    </w:p>
    <w:p w14:paraId="42FBFDD9" w14:textId="77777777" w:rsidR="00060DBC" w:rsidRPr="00913688" w:rsidRDefault="000651EF">
      <w:pPr>
        <w:rPr>
          <w:lang w:val="it-IT"/>
        </w:rPr>
      </w:pPr>
      <w:r w:rsidRPr="00913688">
        <w:rPr>
          <w:lang w:val="it-IT"/>
        </w:rPr>
        <w:t>____________________________________________________________________________________________________</w:t>
      </w:r>
    </w:p>
    <w:p w14:paraId="584653CF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9. </w:t>
      </w:r>
      <w:r w:rsidR="008770AC">
        <w:rPr>
          <w:b/>
          <w:lang w:val="it-IT"/>
        </w:rPr>
        <w:t>42</w:t>
      </w:r>
    </w:p>
    <w:p w14:paraId="1D0A0E35" w14:textId="77777777" w:rsidR="008770AC" w:rsidRDefault="008770AC">
      <w:pPr>
        <w:pStyle w:val="ListBullet2"/>
      </w:pPr>
      <w:r>
        <w:rPr>
          <w:rFonts w:ascii="Open Sans" w:hAnsi="Open Sans"/>
          <w:color w:val="000000"/>
          <w:shd w:val="clear" w:color="auto" w:fill="FFFFFF"/>
        </w:rPr>
        <w:t>4398046511104</w:t>
      </w:r>
      <w:r>
        <w:t xml:space="preserve"> </w:t>
      </w:r>
    </w:p>
    <w:p w14:paraId="25CFD136" w14:textId="77777777" w:rsidR="008770AC" w:rsidRPr="008770AC" w:rsidRDefault="008770AC" w:rsidP="008770AC">
      <w:pPr>
        <w:pStyle w:val="ListBullet2"/>
      </w:pPr>
      <w:r w:rsidRPr="008770AC">
        <w:t xml:space="preserve">What do you get if you multiply six by nine? </w:t>
      </w:r>
    </w:p>
    <w:p w14:paraId="3099C2CF" w14:textId="77777777" w:rsidR="00060DBC" w:rsidRDefault="008770AC" w:rsidP="008770AC">
      <w:pPr>
        <w:pStyle w:val="ListBullet2"/>
      </w:pPr>
      <w:r>
        <w:t>Don’t panic!</w:t>
      </w:r>
    </w:p>
    <w:p w14:paraId="15D34FE6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10. </w:t>
      </w:r>
      <w:r w:rsidR="008770AC">
        <w:rPr>
          <w:b/>
          <w:lang w:val="it-IT"/>
        </w:rPr>
        <w:t>Questions must be bold!</w:t>
      </w:r>
    </w:p>
    <w:p w14:paraId="66ACF615" w14:textId="77777777" w:rsidR="00060DBC" w:rsidRDefault="008770AC">
      <w:pPr>
        <w:pStyle w:val="ListBullet2"/>
      </w:pPr>
      <w:r>
        <w:t>Answers must be cowards!</w:t>
      </w:r>
    </w:p>
    <w:p w14:paraId="14696111" w14:textId="77777777" w:rsidR="00060DBC" w:rsidRDefault="008770AC">
      <w:pPr>
        <w:pStyle w:val="ListBullet2"/>
      </w:pPr>
      <w:r>
        <w:t>Use at least one nonbold character in an answer</w:t>
      </w:r>
    </w:p>
    <w:p w14:paraId="29BD900F" w14:textId="77777777" w:rsidR="00060DBC" w:rsidRDefault="008770AC">
      <w:pPr>
        <w:pStyle w:val="ListBullet2"/>
      </w:pPr>
      <w:r>
        <w:t>You can use other styles as you prefer</w:t>
      </w:r>
    </w:p>
    <w:p w14:paraId="684C62D8" w14:textId="77777777" w:rsidR="00060DBC" w:rsidRDefault="008770AC">
      <w:pPr>
        <w:pStyle w:val="ListBullet2"/>
      </w:pPr>
      <w:r>
        <w:t>Indeed</w:t>
      </w:r>
    </w:p>
    <w:p w14:paraId="5578D8AD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11. </w:t>
      </w:r>
      <w:r w:rsidR="008770AC">
        <w:rPr>
          <w:b/>
          <w:lang w:val="it-IT"/>
        </w:rPr>
        <w:t>a</w:t>
      </w:r>
      <w:r w:rsidRPr="00913688">
        <w:rPr>
          <w:b/>
          <w:lang w:val="it-IT"/>
        </w:rPr>
        <w:t>:</w:t>
      </w:r>
    </w:p>
    <w:p w14:paraId="181D4762" w14:textId="77777777" w:rsidR="00060DBC" w:rsidRPr="00913688" w:rsidRDefault="008770AC">
      <w:pPr>
        <w:pStyle w:val="ListBullet2"/>
        <w:rPr>
          <w:lang w:val="it-IT"/>
        </w:rPr>
      </w:pPr>
      <w:r>
        <w:rPr>
          <w:lang w:val="it-IT"/>
        </w:rPr>
        <w:t>b</w:t>
      </w:r>
    </w:p>
    <w:p w14:paraId="3648289C" w14:textId="77777777" w:rsidR="00060DBC" w:rsidRPr="00913688" w:rsidRDefault="008770AC">
      <w:pPr>
        <w:pStyle w:val="ListBullet2"/>
        <w:rPr>
          <w:lang w:val="it-IT"/>
        </w:rPr>
      </w:pPr>
      <w:r>
        <w:rPr>
          <w:lang w:val="it-IT"/>
        </w:rPr>
        <w:t>c</w:t>
      </w:r>
    </w:p>
    <w:p w14:paraId="094AB062" w14:textId="77777777" w:rsidR="00060DBC" w:rsidRPr="00913688" w:rsidRDefault="008770AC">
      <w:pPr>
        <w:pStyle w:val="ListBullet2"/>
        <w:rPr>
          <w:lang w:val="it-IT"/>
        </w:rPr>
      </w:pPr>
      <w:r>
        <w:rPr>
          <w:lang w:val="it-IT"/>
        </w:rPr>
        <w:t>d</w:t>
      </w:r>
    </w:p>
    <w:p w14:paraId="115D4C90" w14:textId="77777777" w:rsidR="00060DBC" w:rsidRPr="00913688" w:rsidRDefault="000651EF">
      <w:pPr>
        <w:rPr>
          <w:lang w:val="it-IT"/>
        </w:rPr>
      </w:pPr>
      <w:r w:rsidRPr="00913688">
        <w:rPr>
          <w:b/>
          <w:lang w:val="it-IT"/>
        </w:rPr>
        <w:t xml:space="preserve">12. </w:t>
      </w:r>
      <w:r w:rsidR="008770AC">
        <w:rPr>
          <w:b/>
          <w:lang w:val="it-IT"/>
        </w:rPr>
        <w:t>last question!</w:t>
      </w:r>
    </w:p>
    <w:p w14:paraId="434EE330" w14:textId="77777777" w:rsidR="00060DBC" w:rsidRDefault="008770AC">
      <w:pPr>
        <w:pStyle w:val="ListBullet2"/>
      </w:pPr>
      <w:r>
        <w:t>Last answer!</w:t>
      </w:r>
    </w:p>
    <w:p w14:paraId="446E8F17" w14:textId="77777777" w:rsidR="00060DBC" w:rsidRDefault="008770AC">
      <w:pPr>
        <w:pStyle w:val="ListBullet2"/>
      </w:pPr>
      <w:r>
        <w:t>Another one</w:t>
      </w:r>
    </w:p>
    <w:p w14:paraId="60743959" w14:textId="77777777" w:rsidR="00060DBC" w:rsidRDefault="008770AC">
      <w:pPr>
        <w:pStyle w:val="ListBullet2"/>
      </w:pPr>
      <w:r>
        <w:t>First one!</w:t>
      </w:r>
    </w:p>
    <w:p w14:paraId="6A9BD1A8" w14:textId="0AE82A61" w:rsidR="00060DBC" w:rsidRDefault="00060DBC">
      <w:bookmarkStart w:id="0" w:name="_GoBack"/>
      <w:bookmarkEnd w:id="0"/>
    </w:p>
    <w:sectPr w:rsidR="00060DB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2CBC" w14:textId="77777777" w:rsidR="000651EF" w:rsidRDefault="000651EF">
      <w:pPr>
        <w:spacing w:after="0" w:line="240" w:lineRule="auto"/>
      </w:pPr>
      <w:r>
        <w:separator/>
      </w:r>
    </w:p>
  </w:endnote>
  <w:endnote w:type="continuationSeparator" w:id="0">
    <w:p w14:paraId="1302FC0D" w14:textId="77777777" w:rsidR="000651EF" w:rsidRDefault="0006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8EAB" w14:textId="77777777" w:rsidR="000651EF" w:rsidRDefault="000651EF">
      <w:pPr>
        <w:spacing w:after="0" w:line="240" w:lineRule="auto"/>
      </w:pPr>
      <w:r>
        <w:separator/>
      </w:r>
    </w:p>
  </w:footnote>
  <w:footnote w:type="continuationSeparator" w:id="0">
    <w:p w14:paraId="376ED438" w14:textId="77777777" w:rsidR="000651EF" w:rsidRDefault="0006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2FAE" w14:textId="77777777" w:rsidR="00060DBC" w:rsidRDefault="00913688">
    <w:pPr>
      <w:pStyle w:val="Header"/>
    </w:pPr>
    <w:proofErr w:type="spellStart"/>
    <w:r>
      <w:t>CourseName</w:t>
    </w:r>
    <w:proofErr w:type="spellEnd"/>
    <w:r w:rsidR="000651EF">
      <w:t xml:space="preserve"> - </w:t>
    </w:r>
    <w:r>
      <w:t>Date</w:t>
    </w:r>
    <w:r w:rsidR="000651EF">
      <w:t xml:space="preserve"> - </w:t>
    </w:r>
    <w:r>
      <w:t>Surname</w:t>
    </w:r>
    <w:r w:rsidR="000651EF">
      <w:t xml:space="preserve"> ___________________________    </w:t>
    </w:r>
    <w:r>
      <w:t>Name</w:t>
    </w:r>
    <w:r w:rsidR="000651EF">
      <w:t xml:space="preserve"> _________</w:t>
    </w:r>
    <w:r w:rsidR="000651EF">
      <w:t>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2A21A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BC"/>
    <w:rsid w:val="000651EF"/>
    <w:rsid w:val="0015074B"/>
    <w:rsid w:val="00183048"/>
    <w:rsid w:val="0029639D"/>
    <w:rsid w:val="00326F90"/>
    <w:rsid w:val="008770AC"/>
    <w:rsid w:val="008D4292"/>
    <w:rsid w:val="009136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3FCD"/>
  <w14:defaultImageDpi w14:val="300"/>
  <w15:docId w15:val="{D9047AC5-DF92-40D2-9E6C-AA6C87B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F2A69-3F79-44A2-BA26-013EB945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Federico Becattini</cp:lastModifiedBy>
  <cp:revision>2</cp:revision>
  <dcterms:created xsi:type="dcterms:W3CDTF">2019-06-08T16:36:00Z</dcterms:created>
  <dcterms:modified xsi:type="dcterms:W3CDTF">2019-06-08T16:36:00Z</dcterms:modified>
  <cp:category/>
</cp:coreProperties>
</file>